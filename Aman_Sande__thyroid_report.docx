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Diagnosis Report</w:t>
      </w:r>
    </w:p>
    <w:p>
      <w:r>
        <w:t xml:space="preserve">Patient Name: Aman Sande </w:t>
      </w:r>
    </w:p>
    <w:p>
      <w:r>
        <w:t>Date: 2025-04-09 21:56:44</w:t>
      </w:r>
    </w:p>
    <w:p>
      <w:r>
        <w:t>Diagnosis: Negative</w:t>
      </w:r>
    </w:p>
    <w:p>
      <w:pPr>
        <w:pStyle w:val="Heading1"/>
      </w:pPr>
      <w:r>
        <w:t>Input Details:</w:t>
      </w:r>
    </w:p>
    <w:p>
      <w:r>
        <w:t>Age: 22.0</w:t>
      </w:r>
    </w:p>
    <w:p>
      <w:r>
        <w:t>Sex (0=Male, 1=Female): 0</w:t>
      </w:r>
    </w:p>
    <w:p>
      <w:r>
        <w:t>On Thyroxine: 0</w:t>
      </w:r>
    </w:p>
    <w:p>
      <w:r>
        <w:t>Query on Thyroxine: 0</w:t>
      </w:r>
    </w:p>
    <w:p>
      <w:r>
        <w:t>On Antithyroid Meds: 0</w:t>
      </w:r>
    </w:p>
    <w:p>
      <w:r>
        <w:t>Sick: 0</w:t>
      </w:r>
    </w:p>
    <w:p>
      <w:r>
        <w:t>Pregnant: 0</w:t>
      </w:r>
    </w:p>
    <w:p>
      <w:r>
        <w:t>Thyroid Surgery: 0</w:t>
      </w:r>
    </w:p>
    <w:p>
      <w:r>
        <w:t>I131 Treatment: 0</w:t>
      </w:r>
    </w:p>
    <w:p>
      <w:r>
        <w:t>Query Hypothyroid: 0</w:t>
      </w:r>
    </w:p>
    <w:p>
      <w:r>
        <w:t>Query Hyperthyroid: 0</w:t>
      </w:r>
    </w:p>
    <w:p>
      <w:r>
        <w:t>Lithium: 0</w:t>
      </w:r>
    </w:p>
    <w:p>
      <w:r>
        <w:t>Goitre: 0</w:t>
      </w:r>
    </w:p>
    <w:p>
      <w:r>
        <w:t>Tumor: 0</w:t>
      </w:r>
    </w:p>
    <w:p>
      <w:r>
        <w:t>Hypopituitary: 1</w:t>
      </w:r>
    </w:p>
    <w:p>
      <w:r>
        <w:t>Psych: 0</w:t>
      </w:r>
    </w:p>
    <w:p>
      <w:r>
        <w:t>TSH: 11.0</w:t>
      </w:r>
    </w:p>
    <w:p>
      <w:r>
        <w:t>T3: 12.0</w:t>
      </w:r>
    </w:p>
    <w:p>
      <w:r>
        <w:t>TT4: 20.0</w:t>
      </w:r>
    </w:p>
    <w:p>
      <w:r>
        <w:t>T4U: 0.7</w:t>
      </w:r>
    </w:p>
    <w:p>
      <w:r>
        <w:t>FTI: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