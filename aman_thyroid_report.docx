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Thyroid Diagnosis Report</w:t>
      </w:r>
    </w:p>
    <w:p>
      <w:r>
        <w:t>Patient Name: aman</w:t>
      </w:r>
    </w:p>
    <w:p>
      <w:r>
        <w:t>Date: 2025-04-10 10:38:47</w:t>
      </w:r>
    </w:p>
    <w:p>
      <w:r>
        <w:t>Diagnosis: Hypothyroid</w:t>
      </w:r>
    </w:p>
    <w:p>
      <w:pPr>
        <w:pStyle w:val="Heading1"/>
      </w:pPr>
      <w:r>
        <w:t>Input Details:</w:t>
      </w:r>
    </w:p>
    <w:p>
      <w:r>
        <w:t>Age: 21.0</w:t>
      </w:r>
    </w:p>
    <w:p>
      <w:r>
        <w:t>Sex (0=Male, 1=Female): 0</w:t>
      </w:r>
    </w:p>
    <w:p>
      <w:r>
        <w:t>On Thyroxine: 0</w:t>
      </w:r>
    </w:p>
    <w:p>
      <w:r>
        <w:t>Query on Thyroxine: 0</w:t>
      </w:r>
    </w:p>
    <w:p>
      <w:r>
        <w:t>On Antithyroid Meds: 1</w:t>
      </w:r>
    </w:p>
    <w:p>
      <w:r>
        <w:t>Sick: 1</w:t>
      </w:r>
    </w:p>
    <w:p>
      <w:r>
        <w:t>Pregnant: 0</w:t>
      </w:r>
    </w:p>
    <w:p>
      <w:r>
        <w:t>Thyroid Surgery: 1</w:t>
      </w:r>
    </w:p>
    <w:p>
      <w:r>
        <w:t>I131 Treatment: 0</w:t>
      </w:r>
    </w:p>
    <w:p>
      <w:r>
        <w:t>Query Hypothyroid: 1</w:t>
      </w:r>
    </w:p>
    <w:p>
      <w:r>
        <w:t>Query Hyperthyroid: 1</w:t>
      </w:r>
    </w:p>
    <w:p>
      <w:r>
        <w:t>Lithium: 0</w:t>
      </w:r>
    </w:p>
    <w:p>
      <w:r>
        <w:t>Goitre: 0</w:t>
      </w:r>
    </w:p>
    <w:p>
      <w:r>
        <w:t>Tumor: 1</w:t>
      </w:r>
    </w:p>
    <w:p>
      <w:r>
        <w:t>Hypopituitary: 1</w:t>
      </w:r>
    </w:p>
    <w:p>
      <w:r>
        <w:t>Psych: 0</w:t>
      </w:r>
    </w:p>
    <w:p>
      <w:r>
        <w:t>TSH: 12.0</w:t>
      </w:r>
    </w:p>
    <w:p>
      <w:r>
        <w:t>T3: 2.0</w:t>
      </w:r>
    </w:p>
    <w:p>
      <w:r>
        <w:t>TT4: 4.0</w:t>
      </w:r>
    </w:p>
    <w:p>
      <w:r>
        <w:t>T4U: 2.0</w:t>
      </w:r>
    </w:p>
    <w:p>
      <w:r>
        <w:t>FTI: 4.0</w:t>
      </w:r>
    </w:p>
    <w:p>
      <w:pPr>
        <w:pStyle w:val="Heading1"/>
      </w:pPr>
      <w:r>
        <w:t>Conclusion:</w:t>
      </w:r>
    </w:p>
    <w:p>
      <w:r>
        <w:t>Based on the provided inputs, the diagnosis is categorized as 'Hypothyroid'. Please consult a specialist for further evaluation and management.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